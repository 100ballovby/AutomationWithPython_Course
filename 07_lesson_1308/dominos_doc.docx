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🍕Биф BBQnew: 💰25,99💰;</w:t>
      </w:r>
    </w:p>
    <w:p>
      <w:r>
        <w:t>🍕Карбонарахит: 💰28,89💰;</w:t>
      </w:r>
    </w:p>
    <w:p>
      <w:r>
        <w:t>🍕Колбаски и опятаnew: 💰10,99💰;</w:t>
      </w:r>
    </w:p>
    <w:p>
      <w:r>
        <w:t>🍕Говядина BURGER: 💰28,89💰;</w:t>
      </w:r>
    </w:p>
    <w:p>
      <w:r>
        <w:t>🍕Чикен Ранч: 💰19,99💰;</w:t>
      </w:r>
    </w:p>
    <w:p>
      <w:r>
        <w:t>🍕Доминос Фирменнаяхит: 💰30,99💰;</w:t>
      </w:r>
    </w:p>
    <w:p>
      <w:r>
        <w:t>🍕Мексиканская: 💰25,99💰;</w:t>
      </w:r>
    </w:p>
    <w:p>
      <w:r>
        <w:t>🍕Прованс: 💰27,89💰;</w:t>
      </w:r>
    </w:p>
    <w:p>
      <w:r>
        <w:t>🍕Мюнхенская: 💰32,89💰;</w:t>
      </w:r>
    </w:p>
    <w:p>
      <w:r>
        <w:t>🍕Время и песто: 💰18,99💰;</w:t>
      </w:r>
    </w:p>
    <w:p>
      <w:r>
        <w:t>🍕5 Сыров: 💰25,99💰;</w:t>
      </w:r>
    </w:p>
    <w:p>
      <w:r>
        <w:t>🍕Ривьера: 💰25,99💰;</w:t>
      </w:r>
    </w:p>
    <w:p>
      <w:r>
        <w:t>🍕Фермерская: 💰25,89💰;</w:t>
      </w:r>
    </w:p>
    <w:p>
      <w:r>
        <w:t>🍕Грибная с голубым сыром: 💰30,89💰;</w:t>
      </w:r>
    </w:p>
    <w:p>
      <w:r>
        <w:t>🍕Спайси: 💰25,99💰;</w:t>
      </w:r>
    </w:p>
    <w:p>
      <w:r>
        <w:t>🍕Цыпленок Доминатор: 💰28,89💰;</w:t>
      </w:r>
    </w:p>
    <w:p>
      <w:r>
        <w:t>🍕ЭкстраваганZZа: 💰27,99💰;</w:t>
      </w:r>
    </w:p>
    <w:p>
      <w:r>
        <w:t>🍕Супер Пепперони: 💰25,99💰;</w:t>
      </w:r>
    </w:p>
    <w:p>
      <w:r>
        <w:t>🍕Барбекю: 💰27,89💰;</w:t>
      </w:r>
    </w:p>
    <w:p>
      <w:r>
        <w:t>🍕Кантри: 💰31,89💰;</w:t>
      </w:r>
    </w:p>
    <w:p>
      <w:r>
        <w:t>🍕Гипнотика: 💰25,99💰;</w:t>
      </w:r>
    </w:p>
    <w:p>
      <w:r>
        <w:t>🍕Пепперони Блюз: 💰19,99💰;</w:t>
      </w:r>
    </w:p>
    <w:p>
      <w:r>
        <w:t>🍕Тоскана: 💰25,99💰;</w:t>
      </w:r>
    </w:p>
    <w:p>
      <w:r>
        <w:t>🍕Чикен Карри: 💰31,89💰;</w:t>
      </w:r>
    </w:p>
    <w:p>
      <w:r>
        <w:t>🍕  Креветки с ананасами: 💰25,99💰;</w:t>
      </w:r>
    </w:p>
    <w:p>
      <w:r>
        <w:t>🍕Овощная: 💰19,99💰;</w:t>
      </w:r>
    </w:p>
    <w:p>
      <w:r>
        <w:t>🍕МитZZа: 💰27,99💰;</w:t>
      </w:r>
    </w:p>
    <w:p>
      <w:r>
        <w:t>🍕Баварская: 💰25,89💰;</w:t>
      </w:r>
    </w:p>
    <w:p>
      <w:r>
        <w:t>🍕Сытная: 💰30,89💰;</w:t>
      </w:r>
    </w:p>
    <w:p>
      <w:r>
        <w:t>🍕Гавайская: 💰22,99💰;</w:t>
      </w:r>
    </w:p>
    <w:p>
      <w:r>
        <w:t>🍕Хатняя: 💰32,89💰;</w:t>
      </w:r>
    </w:p>
    <w:p>
      <w:r>
        <w:t>🍕Маргарита: 💰19,99💰;</w:t>
      </w:r>
    </w:p>
    <w:p>
      <w:r>
        <w:t>🍕Пепперони: 💰20,89💰;</w:t>
      </w:r>
    </w:p>
    <w:p>
      <w:r>
        <w:t>🍕Ветчина и грибы: 💰24,89💰;</w:t>
      </w:r>
    </w:p>
    <w:p>
      <w:r>
        <w:t>🍕Лесная: 💰19,99💰;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